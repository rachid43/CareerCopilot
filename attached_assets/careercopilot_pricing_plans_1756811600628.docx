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5F6D6" w14:textId="77777777" w:rsidR="00D026F9" w:rsidRDefault="00000000">
      <w:pPr>
        <w:pStyle w:val="Heading1"/>
        <w:jc w:val="center"/>
      </w:pPr>
      <w:r>
        <w:t>Careercopilot Pricing Plans</w:t>
      </w:r>
    </w:p>
    <w:p w14:paraId="221B1C24" w14:textId="77777777" w:rsidR="00D026F9" w:rsidRDefault="00000000">
      <w:pPr>
        <w:jc w:val="center"/>
      </w:pPr>
      <w:r>
        <w:t>Choose the plan that matches your job search journey.</w:t>
      </w:r>
    </w:p>
    <w:p w14:paraId="0513493E" w14:textId="77777777" w:rsidR="00D026F9" w:rsidRDefault="00000000">
      <w:pPr>
        <w:pStyle w:val="Heading2"/>
      </w:pPr>
      <w:r>
        <w:t>Essential</w:t>
      </w:r>
    </w:p>
    <w:p w14:paraId="4FED752D" w14:textId="77777777" w:rsidR="00D026F9" w:rsidRDefault="00000000">
      <w:r>
        <w:rPr>
          <w:b/>
        </w:rPr>
        <w:t>€15 / month (or €39 for 3 months)</w:t>
      </w:r>
    </w:p>
    <w:p w14:paraId="63B51088" w14:textId="77777777" w:rsidR="00D026F9" w:rsidRDefault="00000000">
      <w:pPr>
        <w:pStyle w:val="IntenseQuote"/>
      </w:pPr>
      <w:r>
        <w:t>Get Started Right</w:t>
      </w:r>
    </w:p>
    <w:p w14:paraId="34481716" w14:textId="7632BBEF" w:rsidR="00D026F9" w:rsidRDefault="00000000">
      <w:pPr>
        <w:pStyle w:val="ListBullet"/>
      </w:pPr>
      <w:r>
        <w:t>CV + cover letter AI generation/enhancement</w:t>
      </w:r>
    </w:p>
    <w:p w14:paraId="4CAA6D20" w14:textId="7DD9AA92" w:rsidR="00D026F9" w:rsidRDefault="00000000">
      <w:pPr>
        <w:pStyle w:val="ListBullet"/>
      </w:pPr>
      <w:r>
        <w:t>Matching score analysis vs job descriptions (5 jobs/month)</w:t>
      </w:r>
    </w:p>
    <w:p w14:paraId="41293F10" w14:textId="7B9BFE2F" w:rsidR="00D026F9" w:rsidRDefault="00000000">
      <w:pPr>
        <w:pStyle w:val="ListBullet"/>
      </w:pPr>
      <w:r>
        <w:t>AI mentor chatbot (basic Q&amp;A)</w:t>
      </w:r>
    </w:p>
    <w:p w14:paraId="66652BDE" w14:textId="25B13A94" w:rsidR="00D026F9" w:rsidRDefault="00000000">
      <w:pPr>
        <w:pStyle w:val="ListBullet"/>
      </w:pPr>
      <w:r>
        <w:t>Job application tracker (basic manual tracking)</w:t>
      </w:r>
    </w:p>
    <w:p w14:paraId="5250C26F" w14:textId="77777777" w:rsidR="00D026F9" w:rsidRDefault="00000000">
      <w:pPr>
        <w:pStyle w:val="Heading2"/>
      </w:pPr>
      <w:r>
        <w:t>Professional</w:t>
      </w:r>
    </w:p>
    <w:p w14:paraId="7F3FED8B" w14:textId="77777777" w:rsidR="00D026F9" w:rsidRDefault="00000000">
      <w:r>
        <w:rPr>
          <w:b/>
        </w:rPr>
        <w:t>€29 / month (or €75 for 3 months)</w:t>
      </w:r>
    </w:p>
    <w:p w14:paraId="5288E9CD" w14:textId="77777777" w:rsidR="00D026F9" w:rsidRDefault="00000000">
      <w:pPr>
        <w:pStyle w:val="IntenseQuote"/>
      </w:pPr>
      <w:r>
        <w:t>Track, Apply &amp; Practice</w:t>
      </w:r>
    </w:p>
    <w:p w14:paraId="697E447F" w14:textId="5CA1665B" w:rsidR="00D026F9" w:rsidRDefault="00000000">
      <w:pPr>
        <w:pStyle w:val="ListBullet"/>
      </w:pPr>
      <w:r>
        <w:t>Everything in Essential</w:t>
      </w:r>
    </w:p>
    <w:p w14:paraId="2C16B2F9" w14:textId="5F6E4907" w:rsidR="00D026F9" w:rsidRDefault="00000000">
      <w:pPr>
        <w:pStyle w:val="ListBullet"/>
      </w:pPr>
      <w:r>
        <w:t>Unlimited CV + cover letter scoring vs job descriptions</w:t>
      </w:r>
    </w:p>
    <w:p w14:paraId="7DDCD771" w14:textId="50B6F58A" w:rsidR="00D026F9" w:rsidRDefault="00000000">
      <w:pPr>
        <w:pStyle w:val="ListBullet"/>
      </w:pPr>
      <w:r>
        <w:t>Full job application tracker (status updates, reporting dashboard)</w:t>
      </w:r>
    </w:p>
    <w:p w14:paraId="1C41F3DA" w14:textId="2E5BE558" w:rsidR="00D026F9" w:rsidRDefault="00000000">
      <w:pPr>
        <w:pStyle w:val="ListBullet"/>
      </w:pPr>
      <w:r>
        <w:t>AI mentor chatbot (career tips, CV + application insights)</w:t>
      </w:r>
    </w:p>
    <w:p w14:paraId="2934B7F5" w14:textId="6A4307F7" w:rsidR="00D026F9" w:rsidRDefault="00000000">
      <w:pPr>
        <w:pStyle w:val="ListBullet"/>
      </w:pPr>
      <w:r>
        <w:t>Unlimited text-based mock interviews (with feedback &amp; scoring, contextualized by CV + job)</w:t>
      </w:r>
    </w:p>
    <w:p w14:paraId="6681E999" w14:textId="77777777" w:rsidR="00D026F9" w:rsidRDefault="00000000">
      <w:pPr>
        <w:pStyle w:val="Heading2"/>
      </w:pPr>
      <w:r>
        <w:t>Elite</w:t>
      </w:r>
    </w:p>
    <w:p w14:paraId="20EB8A3F" w14:textId="77777777" w:rsidR="00D026F9" w:rsidRDefault="00000000">
      <w:r>
        <w:rPr>
          <w:b/>
        </w:rPr>
        <w:t>€45 / month (or €115 for 3 months)</w:t>
      </w:r>
    </w:p>
    <w:p w14:paraId="07234970" w14:textId="77777777" w:rsidR="00D026F9" w:rsidRDefault="00000000">
      <w:pPr>
        <w:pStyle w:val="IntenseQuote"/>
      </w:pPr>
      <w:r>
        <w:t>Simulate the Real Interview</w:t>
      </w:r>
    </w:p>
    <w:p w14:paraId="6FC50A27" w14:textId="08354B11" w:rsidR="00D026F9" w:rsidRDefault="00000000">
      <w:pPr>
        <w:pStyle w:val="ListBullet"/>
      </w:pPr>
      <w:r>
        <w:t>Everything in Professional</w:t>
      </w:r>
    </w:p>
    <w:p w14:paraId="75236A68" w14:textId="72323EFC" w:rsidR="00D026F9" w:rsidRDefault="00000000">
      <w:pPr>
        <w:pStyle w:val="ListBullet"/>
      </w:pPr>
      <w:r>
        <w:t>Unlimited avatar recruiter simulations (voice/video interview practice)</w:t>
      </w:r>
    </w:p>
    <w:p w14:paraId="6AB61BBA" w14:textId="060D7BCC" w:rsidR="00D026F9" w:rsidRDefault="00000000">
      <w:pPr>
        <w:pStyle w:val="ListBullet"/>
      </w:pPr>
      <w:r>
        <w:t>Advanced feedback: tone, clarity, confidence, STAR framework analysis</w:t>
      </w:r>
    </w:p>
    <w:p w14:paraId="6752A9D3" w14:textId="6072452B" w:rsidR="00D026F9" w:rsidRDefault="00000000">
      <w:pPr>
        <w:pStyle w:val="ListBullet"/>
      </w:pPr>
      <w:r>
        <w:t>Personalized improvement reports (PDF)</w:t>
      </w:r>
    </w:p>
    <w:p w14:paraId="6949FC23" w14:textId="64D9D3C3" w:rsidR="00D026F9" w:rsidRDefault="00000000">
      <w:pPr>
        <w:pStyle w:val="ListBullet"/>
      </w:pPr>
      <w:r>
        <w:t>Industry/role-specific interview question banks</w:t>
      </w:r>
    </w:p>
    <w:p w14:paraId="565AA78D" w14:textId="29AEC2EC" w:rsidR="00D026F9" w:rsidRDefault="00000000">
      <w:pPr>
        <w:pStyle w:val="ListBullet"/>
      </w:pPr>
      <w:r>
        <w:t>Priority updates &amp; support</w:t>
      </w:r>
    </w:p>
    <w:sectPr w:rsidR="00D026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413733">
    <w:abstractNumId w:val="8"/>
  </w:num>
  <w:num w:numId="2" w16cid:durableId="2134516346">
    <w:abstractNumId w:val="6"/>
  </w:num>
  <w:num w:numId="3" w16cid:durableId="1508978295">
    <w:abstractNumId w:val="5"/>
  </w:num>
  <w:num w:numId="4" w16cid:durableId="682587444">
    <w:abstractNumId w:val="4"/>
  </w:num>
  <w:num w:numId="5" w16cid:durableId="1680766733">
    <w:abstractNumId w:val="7"/>
  </w:num>
  <w:num w:numId="6" w16cid:durableId="1169248896">
    <w:abstractNumId w:val="3"/>
  </w:num>
  <w:num w:numId="7" w16cid:durableId="248468962">
    <w:abstractNumId w:val="2"/>
  </w:num>
  <w:num w:numId="8" w16cid:durableId="1131829621">
    <w:abstractNumId w:val="1"/>
  </w:num>
  <w:num w:numId="9" w16cid:durableId="1575436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60C3"/>
    <w:rsid w:val="00034616"/>
    <w:rsid w:val="0006063C"/>
    <w:rsid w:val="0015074B"/>
    <w:rsid w:val="0029639D"/>
    <w:rsid w:val="00326F90"/>
    <w:rsid w:val="00AA1D8D"/>
    <w:rsid w:val="00B47730"/>
    <w:rsid w:val="00CB0664"/>
    <w:rsid w:val="00D026F9"/>
    <w:rsid w:val="00D15F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A6E4F42"/>
  <w14:defaultImageDpi w14:val="300"/>
  <w15:docId w15:val="{60608933-C768-4640-897D-AA5FC965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Rachid Slimani</cp:lastModifiedBy>
  <cp:revision>2</cp:revision>
  <dcterms:created xsi:type="dcterms:W3CDTF">2025-09-02T11:12:00Z</dcterms:created>
  <dcterms:modified xsi:type="dcterms:W3CDTF">2025-09-02T11:12:00Z</dcterms:modified>
  <cp:category/>
</cp:coreProperties>
</file>